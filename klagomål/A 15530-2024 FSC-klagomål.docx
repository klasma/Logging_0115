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15530-2024 i Vallentuna kommun</w:t>
      </w:r>
    </w:p>
    <w:p>
      <w:r>
        <w:t>Detta dokument behandlar höga naturvärden i avverkningsanmälan A 15530-2024 i Vallentuna kommun. Denna avverkningsanmälan inkom 2024-04-19 00:00:00 och omfattar 29,3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tofsvipa (VU, §4), dvärgbägarlav (NT), kolflarnlav (NT), spillkråka (NT, §4), tallticka (NT), talltita (NT, §4), ullticka (NT), vedskivlav (NT), björksplintborre (S), blåmossa (S), bronshjon (S), dropptaggsvamp (S), granbarkgnagare (S), grovticka (S), grönpyrola (S), mindre märgborre (S), vedticka (S), vågbandad barkbock (S), tjäder (§4) och skogsödla (§6).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15530-2024 karta.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6605302, E 685859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tofsvipa (VU, §4), spillkråka (NT, §4), talltita (NT, §4), tjäder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7107230"/>
            <wp:docPr id="2" name="Picture 2"/>
            <wp:cNvGraphicFramePr>
              <a:graphicFrameLocks noChangeAspect="1"/>
            </wp:cNvGraphicFramePr>
            <a:graphic>
              <a:graphicData uri="http://schemas.openxmlformats.org/drawingml/2006/picture">
                <pic:pic>
                  <pic:nvPicPr>
                    <pic:cNvPr id="0" name="A 15530-2024 karta knärot.png"/>
                    <pic:cNvPicPr/>
                  </pic:nvPicPr>
                  <pic:blipFill>
                    <a:blip r:embed="rId17"/>
                    <a:stretch>
                      <a:fillRect/>
                    </a:stretch>
                  </pic:blipFill>
                  <pic:spPr>
                    <a:xfrm>
                      <a:off x="0" y="0"/>
                      <a:ext cx="5486400" cy="71072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6605302, E 685859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