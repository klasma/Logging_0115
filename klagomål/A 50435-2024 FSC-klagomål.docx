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50435-2024 i Vallentuna kommun</w:t>
      </w:r>
    </w:p>
    <w:p>
      <w:r>
        <w:t>Detta dokument behandlar höga naturvärden i avverkningsanmälan A 50435-2024 i Vallentuna kommun. Denna avverkningsanmälan inkom 2024-11-05 09:49:35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talltita (NT, §4), nästrot (S, §8), tibast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50435-2024 karta.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6616496, E 683518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grönsångare (NT, §4), talltita (NT, §4), nästrot (S,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