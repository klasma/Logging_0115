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42922-2023 i Vallentuna kommun</w:t>
      </w:r>
    </w:p>
    <w:p>
      <w:r>
        <w:t>Detta dokument behandlar höga naturvärden i avverkningsanmälan A 42922-2023 i Vallentuna kommun. Denna avverkningsanmälan inkom 2023-09-13 00:00:00 och omfattar 4,2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ostticka (VU), granticka (NT), motaggsvamp (NT), orange taggsvamp (NT), spillkråka (NT, §4), björksplintborre (S), fjällig taggsvamp s.str. (S), granbarkgnagare (S), grönpyrola (S), mindre märgborre (S), rödgul trumpetsvamp (S), tjockfotad fingersvamp (S), vedticka (S), vågbandad barkbock (S), kungsfågel (§4)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8083"/>
            <wp:docPr id="1" name="Picture 1"/>
            <wp:cNvGraphicFramePr>
              <a:graphicFrameLocks noChangeAspect="1"/>
            </wp:cNvGraphicFramePr>
            <a:graphic>
              <a:graphicData uri="http://schemas.openxmlformats.org/drawingml/2006/picture">
                <pic:pic>
                  <pic:nvPicPr>
                    <pic:cNvPr id="0" name="A 42922-2023 karta.png"/>
                    <pic:cNvPicPr/>
                  </pic:nvPicPr>
                  <pic:blipFill>
                    <a:blip r:embed="rId16"/>
                    <a:stretch>
                      <a:fillRect/>
                    </a:stretch>
                  </pic:blipFill>
                  <pic:spPr>
                    <a:xfrm>
                      <a:off x="0" y="0"/>
                      <a:ext cx="5486400" cy="429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6615016, E 676959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pPr>
        <w:pStyle w:val="Heading1"/>
      </w:pPr>
      <w:r>
        <w:t>Fridlysta arter</w:t>
      </w:r>
    </w:p>
    <w:p>
      <w:r>
        <w:t>Följande fridlysta arter har sina livsmiljöer och växtplatser i den avverkningsanmälda skogen: spillkråka (NT, §4), kungsfågel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