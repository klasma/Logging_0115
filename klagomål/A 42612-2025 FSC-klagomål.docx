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42612-2025 i Vallentuna kommun</w:t>
      </w:r>
    </w:p>
    <w:p>
      <w:r>
        <w:t>Detta dokument behandlar höga naturvärden i avverkningsanmälan A 42612-2025 i Vallentuna kommun. Denna avverkningsanmälan inkom 2025-09-05 16:49:16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dofttaggsvamp (NT), nordfladdermus (NT, §4a), sydfladdermus (NT, §4a), björksplintborre (S), fjällig taggsvamp s.str. (S), tjockfotad fingersvamp (S), större brunfladdermus (§4a)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42612-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6614808, E 687692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nordfladdermus (NT, §4a), sydfladdermus (NT, §4a), större brunfladdermus (§4a) och blåsippa (§9).</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