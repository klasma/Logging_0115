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754-2024 i Vallentuna kommun</w:t>
      </w:r>
    </w:p>
    <w:p>
      <w:r>
        <w:t>Detta dokument behandlar höga naturvärden i avverkningsanmälan A 754-2024 i Vallentuna kommun. Denna avverkningsanmälan inkom 2024-01-09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grönsiska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754-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6606075, E 687064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