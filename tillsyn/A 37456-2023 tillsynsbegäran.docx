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37456-2023 i Vallentuna kommun</w:t>
      </w:r>
    </w:p>
    <w:p>
      <w:r>
        <w:t>Detta dokument behandlar höga naturvärden i avverkningsanmälan A 37456-2023 i Vallentuna kommun. Denna avverkningsanmälan inkom 2023-08-18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skarp dropptaggsvamp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7456-2023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6610499, E 692367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