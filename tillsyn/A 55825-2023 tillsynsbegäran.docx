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55825-2023 i Vallentuna kommun</w:t>
      </w:r>
    </w:p>
    <w:p>
      <w:r>
        <w:t>Detta dokument behandlar höga naturvärden i avverkningsanmälan A 55825-2023 i Vallentuna kommun. Denna avverkningsanmälan inkom 2023-11-09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spillkråka (NT, §4), talltita (NT, §4), ullticka (NT), vedskivlav (NT), björksplintborre (S), blodticka (S), jättesvampmal (S), mindre märgborre (S), vedticka (S), tjäder (§4), fläcknycklar (§8)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55825-2023 karta.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6609146, E 688394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605875"/>
            <wp:docPr id="2" name="Picture 2"/>
            <wp:cNvGraphicFramePr>
              <a:graphicFrameLocks noChangeAspect="1"/>
            </wp:cNvGraphicFramePr>
            <a:graphic>
              <a:graphicData uri="http://schemas.openxmlformats.org/drawingml/2006/picture">
                <pic:pic>
                  <pic:nvPicPr>
                    <pic:cNvPr id="0" name="A 55825-2023 karta knärot.png"/>
                    <pic:cNvPicPr/>
                  </pic:nvPicPr>
                  <pic:blipFill>
                    <a:blip r:embed="rId17"/>
                    <a:stretch>
                      <a:fillRect/>
                    </a:stretch>
                  </pic:blipFill>
                  <pic:spPr>
                    <a:xfrm>
                      <a:off x="0" y="0"/>
                      <a:ext cx="5486400" cy="76058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6609146, E 688394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