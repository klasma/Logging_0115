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42613-2025 i Vallentuna kommun</w:t>
      </w:r>
    </w:p>
    <w:p>
      <w:r>
        <w:t>Detta dokument behandlar höga naturvärden i avverkningsanmälan A 42613-2025 i Vallentuna kommun. Denna avverkningsanmälan inkom 2025-09-05 16:56:53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spillkråka (NT, §4), fjällig taggsvamp s.str. (S), kattfotslav (S), mindre märgborre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42613-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6615110, E 687632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