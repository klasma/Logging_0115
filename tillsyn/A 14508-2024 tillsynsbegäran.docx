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14508-2024 i Vallentuna kommun</w:t>
      </w:r>
    </w:p>
    <w:p>
      <w:r>
        <w:t>Detta dokument behandlar höga naturvärden i avverkningsanmälan A 14508-2024 i Vallentuna kommun. Denna avverkningsanmälan inkom 2024-04-12 14:46:48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4508-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6606692, E 678671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