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50718-2023 i Vallentuna kommun</w:t>
      </w:r>
    </w:p>
    <w:p>
      <w:r>
        <w:t>Detta dokument behandlar höga naturvärden i avverkningsanmälan A 50718-2023 i Vallentuna kommun. Denna avverkningsanmälan inkom 2023-10-18 13:36:57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granticka (NT), rosenticka (NT), spillkråka (NT, §4), tallticka (NT), ullticka (NT), vedtrappmossa (NT), brandticka (S), bronshjon (S), grovticka (S), grön sköldmossa (S, §8), grönpyrola (S), gulnål (S), rödgul trumpetsvamp (S), trådticka (S), vedticka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0718-2023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6614634, E 676040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