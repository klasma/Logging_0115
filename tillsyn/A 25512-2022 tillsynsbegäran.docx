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25512-2022 i Vallentuna kommun</w:t>
      </w:r>
    </w:p>
    <w:p>
      <w:r>
        <w:t>Detta dokument behandlar höga naturvärden i avverkningsanmälan A 25512-2022 i Vallentuna kommun. Denna avverkningsanmälan inkom 2022-06-20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granticka (NT), gränsticka (NT), orange taggsvamp (NT), fjällig taggsvamp s.str. (S), gullgröppa (S), rödgul trumpetsvamp (S), skarp dropptaggsvamp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756"/>
            <wp:docPr id="1" name="Picture 1"/>
            <wp:cNvGraphicFramePr>
              <a:graphicFrameLocks noChangeAspect="1"/>
            </wp:cNvGraphicFramePr>
            <a:graphic>
              <a:graphicData uri="http://schemas.openxmlformats.org/drawingml/2006/picture">
                <pic:pic>
                  <pic:nvPicPr>
                    <pic:cNvPr id="0" name="A 25512-2022 karta.png"/>
                    <pic:cNvPicPr/>
                  </pic:nvPicPr>
                  <pic:blipFill>
                    <a:blip r:embed="rId16"/>
                    <a:stretch>
                      <a:fillRect/>
                    </a:stretch>
                  </pic:blipFill>
                  <pic:spPr>
                    <a:xfrm>
                      <a:off x="0" y="0"/>
                      <a:ext cx="5486400" cy="3630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6612716, E 679458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